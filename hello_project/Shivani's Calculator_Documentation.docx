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6CA" w:rsidRDefault="00E8175E">
      <w:pPr>
        <w:pStyle w:val="Title"/>
      </w:pPr>
      <w:proofErr w:type="spellStart"/>
      <w:r>
        <w:t>Shivani</w:t>
      </w:r>
      <w:r w:rsidR="001144DF">
        <w:t>'s</w:t>
      </w:r>
      <w:proofErr w:type="spellEnd"/>
      <w:r w:rsidR="001144DF">
        <w:t xml:space="preserve"> Calculator - Documentation</w:t>
      </w:r>
    </w:p>
    <w:p w:rsidR="000E06CA" w:rsidRDefault="001144DF">
      <w:pPr>
        <w:pStyle w:val="Heading1"/>
      </w:pPr>
      <w:r>
        <w:t>1. Introduction</w:t>
      </w:r>
    </w:p>
    <w:p w:rsidR="000E06CA" w:rsidRDefault="001144DF">
      <w:r>
        <w:t>Mishra's Calculator is a web-based application built with HTML, CSS, and JavaScript. It provides basic arithmetic operations such as addition, subtraction, multiplication, and division. Additionally, the</w:t>
      </w:r>
      <w:r>
        <w:t xml:space="preserve"> application includes memory functions like memory recall, add, and subtract. It also maintains a history of calculations performed.</w:t>
      </w:r>
    </w:p>
    <w:p w:rsidR="000E06CA" w:rsidRDefault="001144DF">
      <w:pPr>
        <w:pStyle w:val="Heading1"/>
      </w:pPr>
      <w:r>
        <w:t>2. Features</w:t>
      </w:r>
    </w:p>
    <w:p w:rsidR="000E06CA" w:rsidRDefault="001144DF">
      <w:r>
        <w:t>The key features of the Mishra's Calculator are as follows:</w:t>
      </w:r>
    </w:p>
    <w:p w:rsidR="000E06CA" w:rsidRDefault="001144DF">
      <w:r>
        <w:t>1. Basic Arithmetic Operations: The calculator supp</w:t>
      </w:r>
      <w:r>
        <w:t>orts addition, subtraction, multiplication, and division.</w:t>
      </w:r>
    </w:p>
    <w:p w:rsidR="000E06CA" w:rsidRDefault="001144DF">
      <w:r>
        <w:t>2. Memory Functions: Users can store, recall, add to, and subtract from memory (M+, M-, MR, MC).</w:t>
      </w:r>
    </w:p>
    <w:p w:rsidR="000E06CA" w:rsidRDefault="001144DF">
      <w:r>
        <w:t>3. Calculation History: The calculator maintains a history of past calculations and their results.</w:t>
      </w:r>
    </w:p>
    <w:p w:rsidR="000E06CA" w:rsidRDefault="001144DF">
      <w:r>
        <w:t>4.</w:t>
      </w:r>
      <w:r>
        <w:t xml:space="preserve"> Error Handling: It handles division by zero and invalid expressions, providing alerts for such cases.</w:t>
      </w:r>
    </w:p>
    <w:p w:rsidR="000E06CA" w:rsidRDefault="001144DF">
      <w:r>
        <w:t>5. Keyboard Shortcuts: The calculator supports keyboard input for easier usage.</w:t>
      </w:r>
    </w:p>
    <w:p w:rsidR="000E06CA" w:rsidRDefault="001144DF">
      <w:pPr>
        <w:pStyle w:val="Heading1"/>
      </w:pPr>
      <w:r>
        <w:t>3. Functionality</w:t>
      </w:r>
    </w:p>
    <w:p w:rsidR="000E06CA" w:rsidRDefault="001144DF">
      <w:r>
        <w:t>The Mishra's Calculator performs the following tasks:</w:t>
      </w:r>
    </w:p>
    <w:p w:rsidR="000E06CA" w:rsidRDefault="001144DF">
      <w:r>
        <w:t>1.</w:t>
      </w:r>
      <w:r>
        <w:t xml:space="preserve"> appendValue(value): Appends the specified value to the display when a button is clicked.</w:t>
      </w:r>
    </w:p>
    <w:p w:rsidR="000E06CA" w:rsidRDefault="001144DF">
      <w:r>
        <w:t>2. clearDisplay(): Clears the display.</w:t>
      </w:r>
    </w:p>
    <w:p w:rsidR="000E06CA" w:rsidRDefault="001144DF">
      <w:r>
        <w:t>3. calculate(): Evaluates the expression on the display and updates the result.</w:t>
      </w:r>
    </w:p>
    <w:p w:rsidR="000E06CA" w:rsidRDefault="001144DF">
      <w:r>
        <w:t xml:space="preserve">4. memoryRecall(): Recalls the value stored in </w:t>
      </w:r>
      <w:r>
        <w:t>memory and displays it.</w:t>
      </w:r>
    </w:p>
    <w:p w:rsidR="000E06CA" w:rsidRDefault="001144DF">
      <w:r>
        <w:t>5. memoryClear(): Clears the stored memory.</w:t>
      </w:r>
    </w:p>
    <w:p w:rsidR="000E06CA" w:rsidRDefault="001144DF">
      <w:r>
        <w:t>6. memoryAdd(): Adds the current display value to the stored memory.</w:t>
      </w:r>
    </w:p>
    <w:p w:rsidR="000E06CA" w:rsidRDefault="001144DF">
      <w:r>
        <w:t>7. memorySubtract(): Subtracts the current display value from the stored memory.</w:t>
      </w:r>
    </w:p>
    <w:p w:rsidR="000E06CA" w:rsidRDefault="001144DF">
      <w:pPr>
        <w:pStyle w:val="Heading1"/>
      </w:pPr>
      <w:r>
        <w:lastRenderedPageBreak/>
        <w:t>4. Calculation History</w:t>
      </w:r>
    </w:p>
    <w:p w:rsidR="000E06CA" w:rsidRDefault="001144DF">
      <w:r>
        <w:t>The application</w:t>
      </w:r>
      <w:r>
        <w:t xml:space="preserve"> stores all calculations and their results in a history list. This list is displayed below the calculator, allowing users to review previous calculations. Users can clear the history using the 'Clear History' button.</w:t>
      </w:r>
    </w:p>
    <w:p w:rsidR="000E06CA" w:rsidRDefault="001144DF">
      <w:pPr>
        <w:pStyle w:val="Heading1"/>
      </w:pPr>
      <w:r>
        <w:t>5. Keyboard Input</w:t>
      </w:r>
    </w:p>
    <w:p w:rsidR="000E06CA" w:rsidRDefault="001144DF">
      <w:r>
        <w:t>The calculator suppor</w:t>
      </w:r>
      <w:r>
        <w:t>ts keyboard input, which includes the following keys:</w:t>
      </w:r>
    </w:p>
    <w:p w:rsidR="000E06CA" w:rsidRDefault="001144DF">
      <w:r>
        <w:t>1. Numbers (0-9)</w:t>
      </w:r>
    </w:p>
    <w:p w:rsidR="000E06CA" w:rsidRDefault="001144DF">
      <w:r>
        <w:t>2. Arithmetic operators (+, -, *, /)</w:t>
      </w:r>
    </w:p>
    <w:p w:rsidR="000E06CA" w:rsidRDefault="001144DF">
      <w:r>
        <w:t>3. Decimal point (.)</w:t>
      </w:r>
    </w:p>
    <w:p w:rsidR="000E06CA" w:rsidRDefault="001144DF">
      <w:r>
        <w:t>4. Enter (to calculate)</w:t>
      </w:r>
    </w:p>
    <w:p w:rsidR="000E06CA" w:rsidRDefault="001144DF">
      <w:r>
        <w:t>5. Backspace (to delete the last character)</w:t>
      </w:r>
    </w:p>
    <w:p w:rsidR="000E06CA" w:rsidRDefault="001144DF">
      <w:r>
        <w:t>6. Escape (to clear the display)</w:t>
      </w:r>
    </w:p>
    <w:p w:rsidR="000E06CA" w:rsidRDefault="001144DF">
      <w:pPr>
        <w:pStyle w:val="Heading1"/>
      </w:pPr>
      <w:r>
        <w:t>6. Conclusion</w:t>
      </w:r>
    </w:p>
    <w:p w:rsidR="000E06CA" w:rsidRDefault="001144DF">
      <w:r>
        <w:t xml:space="preserve">Mishra's </w:t>
      </w:r>
      <w:r>
        <w:t>Calculator is a simple, yet functional web-based calculator that allows users to perform basic arithmetic calculations while also storing and managing the results in a history. The memory functionality further enhances its usability, and error handling ens</w:t>
      </w:r>
      <w:r>
        <w:t>ures that users are notified of any issues with their input.</w:t>
      </w:r>
    </w:p>
    <w:p w:rsidR="00D724B4" w:rsidRPr="00D724B4" w:rsidRDefault="00D724B4" w:rsidP="00D724B4">
      <w:bookmarkStart w:id="0" w:name="_GoBack"/>
      <w:bookmarkEnd w:id="0"/>
    </w:p>
    <w:p w:rsidR="00D724B4" w:rsidRPr="00D724B4" w:rsidRDefault="00D724B4" w:rsidP="00D724B4"/>
    <w:p w:rsidR="00D724B4" w:rsidRDefault="00D724B4"/>
    <w:p w:rsidR="00D724B4" w:rsidRDefault="00D724B4"/>
    <w:sectPr w:rsidR="00D724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E06CA"/>
    <w:rsid w:val="001144DF"/>
    <w:rsid w:val="0015074B"/>
    <w:rsid w:val="0029639D"/>
    <w:rsid w:val="00326F90"/>
    <w:rsid w:val="00AA1D8D"/>
    <w:rsid w:val="00B47730"/>
    <w:rsid w:val="00CB0664"/>
    <w:rsid w:val="00D724B4"/>
    <w:rsid w:val="00E817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75C0B72-9AC5-48B3-AF12-11239685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0840DC-6D6F-46C2-83FB-62EC852A9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2025-02-05T18:02:00Z</dcterms:created>
  <dcterms:modified xsi:type="dcterms:W3CDTF">2025-02-05T18:02:00Z</dcterms:modified>
  <cp:category/>
</cp:coreProperties>
</file>